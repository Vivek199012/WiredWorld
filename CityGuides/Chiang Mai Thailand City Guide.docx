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Chiang Mai, Thailand City Guide</w:t>
      </w:r>
    </w:p>
    <w:p>
      <w:r>
        <w:t>Chiang Mai, Thailand, is a popular destination for digital nomads due to its affordable cost of living, vibrant culture, and welcoming community. Here is a detailed city guide summary for digital nomads in Chiang Mai:</w:t>
        <w:br/>
        <w:br/>
        <w:t>**Accommodation:**</w:t>
        <w:br/>
        <w:br/>
        <w:t>- *Hotels:* Chiang Mai offers a wide range of hotels catering to various budgets. Some popular options for digital nomads include the luxurious Le Meridien Chiang Mai, the boutique De Naga Hotel, and the budget-friendly BED Phrasingh.</w:t>
        <w:br/>
        <w:br/>
        <w:t>- *Hostels:* For a more budget-friendly option, digital nomads can consider staying in hostels such as the colorful Stamps Backpackers Hostel, the social Lubd Hostel, or the eco-friendly Eco Resort Chiang Mai.</w:t>
        <w:br/>
        <w:br/>
        <w:t>**Coworking Spaces:**</w:t>
        <w:br/>
        <w:br/>
        <w:t>Chiang Mai boasts a thriving coworking scene, with numerous spaces catering to digital nomads:</w:t>
        <w:br/>
        <w:br/>
        <w:t>- *Punspace:* With multiple locations across the city, Punspace is a favorite among digital nomads for its fast internet, comfortable workstations, and community events.</w:t>
        <w:br/>
        <w:br/>
        <w:t>- *CAMP:* CAMP is a stylish coworking space with a modern design, meeting rooms, and a café serving up delicious coffee.</w:t>
        <w:br/>
        <w:br/>
        <w:t>- *MANA Co-working Space:* Located in the trendy Nimmanhaemin area, MANA offers a collaborative work environment, high-speed internet, and a rooftop terrace for networking.</w:t>
        <w:br/>
        <w:br/>
        <w:t>**Top Restaurants:**</w:t>
        <w:br/>
        <w:br/>
        <w:t>Chiang Mai is a paradise for food lovers, with a plethora of dining options to choose from. Some must-visit restaurants for digital nomads include:</w:t>
        <w:br/>
        <w:br/>
        <w:t>- *Rustic &amp; Blue:* Known for its cozy atmosphere and delicious brunch menu, Rustic &amp; Blue is a popular spot for digital nomads to work and dine.</w:t>
        <w:br/>
        <w:br/>
        <w:t>- *Dash Restaurant and Bar:* Offering a mix of Thai and international cuisine, Dash is a great place to enjoy a meal while getting some work done.</w:t>
        <w:br/>
        <w:br/>
        <w:t>- *Street Food Stalls:* Chiang Mai's night markets and street food stalls are a must-visit for digital nomads looking to sample authentic Thai dishes at affordable prices.</w:t>
        <w:br/>
        <w:br/>
        <w:t>**Nightlife:**</w:t>
        <w:br/>
        <w:br/>
        <w:t>Chiang Mai's nightlife scene offers something for everyone, from laid-back bars to lively clubs:</w:t>
        <w:br/>
        <w:br/>
        <w:t>- *Zoe in Yellow:* This popular nightlife spot in the Old City is known for its vibrant atmosphere, live music, and cheap drinks, making it a favorite among digital nomads.</w:t>
        <w:br/>
        <w:br/>
        <w:t>- *Warm Up Café:* Located in the Nimmanhaemin area, Warm Up Café is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