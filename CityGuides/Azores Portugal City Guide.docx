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Azores, Portugal City Guide</w:t>
      </w:r>
    </w:p>
    <w:p>
      <w:r>
        <w:t>**City Guide Summary: Azores, Portugal**</w:t>
        <w:br/>
        <w:br/>
        <w:t>**Accommodation:**</w:t>
        <w:br/>
        <w:t>1. **Hotels:**</w:t>
        <w:br/>
        <w:t xml:space="preserve">   - **Grand Hotel Açores Atlântico:** Located in the heart of Ponta Delgada, offering luxurious rooms with stunning ocean views.</w:t>
        <w:br/>
        <w:t xml:space="preserve">   - **Azor Hotel:** A modern design hotel overlooking the marina, with a rooftop pool and bar.</w:t>
        <w:br/>
        <w:t xml:space="preserve">   - **São Miguel Park Hotel:** Nestled in a tranquil setting near the botanical gardens, offering comfortable rooms and a relaxing atmosphere.</w:t>
        <w:br/>
        <w:br/>
        <w:t>2. **Hostels:**</w:t>
        <w:br/>
        <w:t xml:space="preserve">   - **Azores Dream Hostel:** A cozy and budget-friendly hostel located in Ponta Delgada, perfect for solo travelers or small groups.</w:t>
        <w:br/>
        <w:t xml:space="preserve">   - **Orange Terrace Hostel:** Situated in the charming town of Angra do Heroísmo, offering a laid-back atmosphere and social activities.</w:t>
        <w:br/>
        <w:br/>
        <w:t>**Coworking Spaces:**</w:t>
        <w:br/>
        <w:t>1. **Ponta Delgada Cowork Center:** A professional coworking space equipped with high-speed internet, meeting rooms, and a vibrant community of entrepreneurs.</w:t>
        <w:br/>
        <w:t>2. **Angra Cowork:** Located in Angra do Heroísmo, offering flexible workspaces, networking events, and business support services.</w:t>
        <w:br/>
        <w:br/>
        <w:t>**Top Restaurants:**</w:t>
        <w:br/>
        <w:t>1. **Alcides Restaurant:** A renowned seafood restaurant in Ponta Delgada, serving fresh fish dishes and traditional Azorean cuisine.</w:t>
        <w:br/>
        <w:t>2. **Tasca Restaurant:** Located in Angra do Heroísmo, offering a cozy atmosphere and a menu featuring local ingredients and flavors.</w:t>
        <w:br/>
        <w:t>3. **Caldeiras e Vulcões:** Situated in Furnas, known for its unique volcanic cooking method using natural geothermal heat.</w:t>
        <w:br/>
        <w:br/>
        <w:t>**Nightlife:**</w:t>
        <w:br/>
        <w:t>1. **Lava Jazz Club:** A popular jazz bar in Ponta Delgada, featuring live music performances and a relaxed ambiance.</w:t>
        <w:br/>
        <w:t>2. **Cais da Sardinha:** A lively bar overlooking the marina in Horta, known for its cocktails, live music, and friendly atmosphere.</w:t>
        <w:br/>
        <w:t>3. **Bar da Maré:** Located in Angra do Heroísmo, offering a mix of local and international drinks, with a waterfront terrace for enjoying the sunset.</w:t>
        <w:br/>
        <w:br/>
        <w:t>Experience the beauty and charm of the Azores while enjoying comfortable accommodation, productive coworking spaces, delicious dining options, and vibrant nightlife venues during your company retreat in Portugal.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