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Phuket, Thailand City Guide</w:t>
      </w:r>
    </w:p>
    <w:p>
      <w:r>
        <w:t>**Digital Nomad City Guide: Phuket, Thailand**</w:t>
        <w:br/>
        <w:br/>
        <w:t>**Accommodation:**</w:t>
        <w:br/>
        <w:br/>
        <w:t>1. **Hotels:**</w:t>
        <w:br/>
        <w:t xml:space="preserve">   - **The Pavilions Phuket:** A luxurious hotel offering stunning views, private pool villas, and a peaceful ambiance.</w:t>
        <w:br/>
        <w:t xml:space="preserve">   - **Amari Phuket:** Located on Patong Beach, this hotel provides modern amenities, excellent service, and easy access to nightlife.</w:t>
        <w:br/>
        <w:t xml:space="preserve">   - **Keemala:** A unique resort nestled in the lush rainforest offering luxurious tree houses and villas.</w:t>
        <w:br/>
        <w:br/>
        <w:t>2. **Hostels:**</w:t>
        <w:br/>
        <w:t xml:space="preserve">   - **Bodega Hostel:** A popular choice among digital nomads, offering a vibrant atmosphere, social events, and affordable accommodation.</w:t>
        <w:br/>
        <w:t xml:space="preserve">   - **Book a Bed Poshtel:** Stylish and comfortable dorms and private rooms, located in a central area close to amenities.</w:t>
        <w:br/>
        <w:br/>
        <w:t>**Coworking Spaces:**</w:t>
        <w:br/>
        <w:br/>
        <w:t>1. **Tiger Hub:** A modern coworking space with high-speed internet, private offices, meeting rooms, and a vibrant community of digital nomads.</w:t>
        <w:br/>
        <w:t>2. **The Surf Office:** Combining work and play, this coworking space offers a relaxed environment, beachfront location, and networking opportunities.</w:t>
        <w:br/>
        <w:br/>
        <w:t>**Top Restaurants:**</w:t>
        <w:br/>
        <w:br/>
        <w:t>1. **Suay Restaurant:** Known for its creative Thai cuisine, using fresh local ingredients and offering a cozy atmosphere.</w:t>
        <w:br/>
        <w:t>2. **Acqua Restaurant:** A fine dining experience with a focus on Italian cuisine, featuring a beautiful seaside setting and an extensive wine list.</w:t>
        <w:br/>
        <w:t>3. **Tunk-Ka Cafe:** Popular for its panoramic views of Phuket Town, serving delicious Thai dishes and refreshing drinks.</w:t>
        <w:br/>
        <w:br/>
        <w:t>**Nightlife:**</w:t>
        <w:br/>
        <w:br/>
        <w:t>1. **Illuzion Phuket:** A famous nightclub with top DJs, themed parties, and a lively atmosphere.</w:t>
        <w:br/>
        <w:t>2. **Bangla Road:** The heart of Phuket's nightlife scene, lined with bars, clubs, and street performances.</w:t>
        <w:br/>
        <w:t>3. **Seduction Nightclub:** A multi-level club with different music genres, VIP areas, and regular events.</w:t>
        <w:br/>
        <w:br/>
        <w:t>This city guide provides a glimpse of the diverse options available for digital nomads in Phuket, offering a mix of accommodation, coworking spaces, dining, and nightlife experiences to suit various preferences and budgets. Enjoy your time in this tropical paradise while staying productive and connected in the digital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