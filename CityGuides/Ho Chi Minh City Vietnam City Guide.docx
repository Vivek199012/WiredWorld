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 Chi Minh City, Vietnam City Guide</w:t>
      </w:r>
    </w:p>
    <w:p>
      <w:r>
        <w:t>Ho Chi Minh City, also known as Saigon, is a vibrant and bustling city in Vietnam that offers a perfect blend of rich culture, modern amenities, and affordability for digital nomads. Below is a detailed city guide summary to help digital nomads navigate through Ho Chi Minh City:</w:t>
        <w:br/>
        <w:br/>
        <w:t>**Hotels:**</w:t>
        <w:br/>
        <w:t>1. **Park Hyatt Saigon:** A luxurious hotel located in District 1, offering top-notch amenities and excellent service.</w:t>
        <w:br/>
        <w:t>2. **Liberty Central Saigon Citypoint:** A modern hotel with a central location, perfect for digital nomads looking for convenience and comfort.</w:t>
        <w:br/>
        <w:t>3. **Rex Hotel:** An iconic hotel with a historical charm, located in the heart of the city.</w:t>
        <w:br/>
        <w:br/>
        <w:t>**Hostels:**</w:t>
        <w:br/>
        <w:t>1. **The Common Room Project:** A popular hostel known for its social atmosphere and comfortable accommodations.</w:t>
        <w:br/>
        <w:t>2. **Vietnam Backpacker Hostels - Saigon:** Ideal for budget-conscious digital nomads looking for a fun and lively environment.</w:t>
        <w:br/>
        <w:t>3. **Long Hostel:** A cozy hostel with friendly staff and a great location for exploring the city.</w:t>
        <w:br/>
        <w:br/>
        <w:t>**Coworking Spaces:**</w:t>
        <w:br/>
        <w:t>1. **Dreamplex:** A premium coworking space with modern facilities and a vibrant community of entrepreneurs and digital nomads.</w:t>
        <w:br/>
        <w:t>2. **Saigon Coworking:** A centrally located coworking space with high-speed internet and various amenities for remote workers.</w:t>
        <w:br/>
        <w:t>3. **Toong Coworking Space:** A trendy coworking space with a creative vibe, ideal for those seeking inspiration and networking opportunities.</w:t>
        <w:br/>
        <w:br/>
        <w:t>**Top Restaurants:**</w:t>
        <w:br/>
        <w:t>1. **Nha Hang Ngon:** A must-visit for authentic Vietnamese cuisine in a charming setting.</w:t>
        <w:br/>
        <w:t>2. **L'Usine:** A stylish cafe and restaurant serving delicious fusion dishes, perfect for work meetings or casual dining.</w:t>
        <w:br/>
        <w:t>3. **The Deck Saigon:** An upscale restaurant with river views, offering a fine dining experience with a mix of Western and Vietnamese dishes.</w:t>
        <w:br/>
        <w:br/>
        <w:t>**Nightlife:**</w:t>
        <w:br/>
        <w:t>1. **Chill Skybar:** A popular rooftop bar offering stunning views of the city skyline and signature cocktails.</w:t>
        <w:br/>
        <w:t>2. **Broma Not A Bar:** A trendy bar with live music performances and a laid-back atmosphere, perfect for unwinding after a long day.</w:t>
        <w:br/>
        <w:t>3. **Apocalypse Now:** A legendary nightclub known for its energetic vibe, live DJ sets, and diverse crowd, making it a favorite among party-goers.</w:t>
        <w:br/>
        <w:br/>
        <w:t>With its dynamic blend of culture, affordability, and modern amenities, Ho Chi Minh City is a fantastic destination for digital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