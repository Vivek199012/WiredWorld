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New York City, United States City Guide</w:t>
      </w:r>
    </w:p>
    <w:p>
      <w:r>
        <w:t>City Guide Summary for New York City, United States</w:t>
        <w:br/>
        <w:br/>
        <w:t>Hotels:</w:t>
        <w:br/>
        <w:t>1. The Chatwal, a Luxury Collection Hotel - Located in the heart of Manhattan, this 5-star hotel offers elegant rooms, a relaxing spa, and top-notch dining options.</w:t>
        <w:br/>
        <w:t>2. The Standard, High Line - This trendy hotel boasts stunning views of the city skyline, a rooftop bar, and stylish rooms with modern amenities.</w:t>
        <w:br/>
        <w:t>3. The Plaza Hotel - An iconic landmark in NYC, The Plaza Hotel offers luxurious accommodations, fine dining options, and a prime location near Central Park.</w:t>
        <w:br/>
        <w:br/>
        <w:t>Hostels:</w:t>
        <w:br/>
        <w:t>1. HI NYC Hostel - Situated in the Upper West Side, this hostel provides budget-friendly accommodations, a social atmosphere, and organized activities for guests.</w:t>
        <w:br/>
        <w:t>2. The Local Hostel NYC - Located in Long Island City, this cozy hostel offers comfortable dormitory-style rooms, a communal kitchen, and a laid-back vibe perfect for mingling with fellow travelers.</w:t>
        <w:br/>
        <w:br/>
        <w:t>Coworking Spaces:</w:t>
        <w:br/>
        <w:t>1. WeWork - With multiple locations throughout the city, WeWork provides modern coworking spaces with amenities such as high-speed internet, meeting rooms, and networking events.</w:t>
        <w:br/>
        <w:t>2. The Wing - A women-focused coworking space offering stylish work areas, networking opportunities, and a supportive community for female professionals.</w:t>
        <w:br/>
        <w:br/>
        <w:t>Top Restaurants:</w:t>
        <w:br/>
        <w:t>1. Le Bernardin - A Michelin-starred seafood restaurant known for its exquisite dishes and impeccable service.</w:t>
        <w:br/>
        <w:t>2. Peter Luger Steak House - A legendary steakhouse in Brooklyn serving up mouthwatering cuts of beef in a classic, no-frills setting.</w:t>
        <w:br/>
        <w:t>3. Eleven Madison Park - A fine dining establishment with three Michelin stars, offering a seasonal tasting menu that showcases innovative culinary techniques.</w:t>
        <w:br/>
        <w:br/>
        <w:t>Nightlife:</w:t>
        <w:br/>
        <w:t>1. The Roof at Public Hotel - Enjoy breathtaking views of the city skyline while sipping on craft cocktails at this trendy rooftop bar.</w:t>
        <w:br/>
        <w:t>2. The Box - Experience a unique blend of burlesque, cabaret, and live music performances at this exclusive nightclub in the Lower East Side.</w:t>
        <w:br/>
        <w:t>3. Output - A popular electronic music venue in Brooklyn, known for its cutting-edge sound system and diverse lineup of DJs.</w:t>
        <w:br/>
        <w:br/>
        <w:t>Whether you're looking for upscale accommodations, budget-friendly options, inspiring coworking spaces, gourmet dining experiences, or vibrant nightlife, New York City has something for everyone to enjoy during your company retreat.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