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Lima, Peru City Guide</w:t>
      </w:r>
    </w:p>
    <w:p>
      <w:r>
        <w:t>**Digital Nomad City Guide for Lima, Peru**</w:t>
        <w:br/>
        <w:br/>
        <w:t>*Accommodation:*</w:t>
        <w:br/>
        <w:br/>
        <w:t>1. **Hotels:**</w:t>
        <w:br/>
        <w:t xml:space="preserve">   - *Belmond Miraflores Park:* Luxurious hotel located in the upscale Miraflores district, offering stunning views of the Pacific Ocean and excellent amenities for digital nomads.</w:t>
        <w:br/>
        <w:t xml:space="preserve">   - *Hotel B:* Boutique hotel in Barranco, known for its artistic ambiance and personalized service, perfect for those seeking a unique stay.</w:t>
        <w:br/>
        <w:br/>
        <w:t>2. **Hostels:**</w:t>
        <w:br/>
        <w:t xml:space="preserve">   - *Pariwana Hostel Lima:* A popular hostel in Miraflores with a vibrant atmosphere, comfortable dorms, and social events that make it easy to meet fellow digital nomads.</w:t>
        <w:br/>
        <w:t xml:space="preserve">   - *Kokopelli Hostel:* Located in the heart of Miraflores, this hostel offers a mix of private rooms and dorms, along with a rooftop bar and communal spaces for working and socializing.</w:t>
        <w:br/>
        <w:br/>
        <w:t>*Coworking Spaces:*</w:t>
        <w:br/>
        <w:br/>
        <w:t>1. **Selina Miraflores:** A trendy coworking space in Miraflores with high-speed internet, meeting rooms, and a community of like-minded professionals.</w:t>
        <w:br/>
        <w:t>2. **Urban Station:** Located in Barranco, this coworking space offers flexible membership options, ergonomic workstations, and a relaxed environment conducive to productivity.</w:t>
        <w:br/>
        <w:br/>
        <w:t>*Top Restaurants:*</w:t>
        <w:br/>
        <w:br/>
        <w:t>1. **Central:** A world-renowned restaurant in Lima, offering a unique dining experience based on Peruvian ingredients and innovative techniques.</w:t>
        <w:br/>
        <w:t>2. **La Mar Cebicheria:** Known for its fresh ceviche and seafood dishes, this restaurant in Miraflores is a must-visit for foodies.</w:t>
        <w:br/>
        <w:t>3. **Isolina:** Serving traditional Peruvian comfort food in a cozy setting, Isolina in Barranco is a favorite among locals and visitors alike.</w:t>
        <w:br/>
        <w:br/>
        <w:t>*Nightlife:*</w:t>
        <w:br/>
        <w:br/>
        <w:t>1. **Ayahuasca Resto-Bar:** Located in Barranco, this bar offers a unique setting with a varied selection of cocktails and live music performances.</w:t>
        <w:br/>
        <w:t>2. **Huaringas Bar:** A popular spot in Miraflores known for its pisco cocktails, vibrant atmosphere, and late-night dancing.</w:t>
        <w:br/>
        <w:t>3. **Bizarro:** A live music venue in Miraflores showcasing local and international artists, perfect for a night of entertainment and socializing.</w:t>
        <w:br/>
        <w:br/>
        <w:t>Explore the vibrant city of Lima, Peru, as a digital nomad and immerse yourself in its rich culture, delicious cuisine, and lively nightlife scene.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