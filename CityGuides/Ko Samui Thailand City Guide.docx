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Ko Samui, Thailand City Guide</w:t>
      </w:r>
    </w:p>
    <w:p>
      <w:r>
        <w:t>Ko Samui, Thailand - Digital Nomad City Guide</w:t>
        <w:br/>
        <w:br/>
        <w:t>Hotels:</w:t>
        <w:br/>
        <w:t>1. SALA Samui Chaweng Beach Resort - A luxurious beachfront hotel offering spacious rooms, a stunning infinity pool, and a tranquil spa.</w:t>
        <w:br/>
        <w:t>2. Amari Koh Samui - Located in Chaweng, this upscale hotel features modern rooms, multiple dining options, and a relaxing pool area.</w:t>
        <w:br/>
        <w:t>3. The Library Koh Samui - Known for its unique design and art-focused concept, this boutique hotel offers minimalist luxury and a peaceful atmosphere.</w:t>
        <w:br/>
        <w:br/>
        <w:t>Hostels:</w:t>
        <w:br/>
        <w:t>1. P168 Hostel - Situated near Lamai Beach, this budget-friendly hostel provides comfortable dormitory rooms, a communal kitchen, and a laid-back vibe.</w:t>
        <w:br/>
        <w:t>2. Lub d Koh Samui Chaweng Beach - A trendy hostel located in the heart of Chaweng Beach, offering stylish dorms, a rooftop bar, and social events for guests.</w:t>
        <w:br/>
        <w:t>3. The Nomad House - Catering specifically to digital nomads, this hostel provides co-living spaces, a coworking area, and regular networking opportunities.</w:t>
        <w:br/>
        <w:br/>
        <w:t>Coworking Spaces:</w:t>
        <w:br/>
        <w:t>1. KoHub - A popular coworking space in Chaweng, KoHub offers high-speed internet, ergonomic workstations, and a vibrant community of digital nomads.</w:t>
        <w:br/>
        <w:t>2. Beach Hub - Located near Lamai Beach, Beach Hub provides a relaxed coworking environment with beachfront views, meeting rooms, and networking events.</w:t>
        <w:br/>
        <w:t>3. The Work Spot - Situated in Fisherman's Village, this coworking space offers a mix of indoor and outdoor work areas, as well as private offices for rent.</w:t>
        <w:br/>
        <w:br/>
        <w:t>Top Restaurants:</w:t>
        <w:br/>
        <w:t>1. The Larder - A cozy bistro in Fisherman's Village known for its delicious brunch options, fresh seafood dishes, and craft cocktails.</w:t>
        <w:br/>
        <w:t>2. Dr. Frogs Bar &amp; Grill - Offering stunning ocean views in Chaweng, this restaurant serves up a mix of international and Thai cuisine, with a focus on grilled specialties.</w:t>
        <w:br/>
        <w:t>3. Treetops Sky Dining &amp; Bar - Located in the hills of Chaweng, this upscale restaurant provides panoramic views of the island, along with a gourmet menu featuring fusion dishes.</w:t>
        <w:br/>
        <w:br/>
        <w:t>Nightlife:</w:t>
        <w:br/>
        <w:t>1. Ark Bar Beach Club - A famous beachfront party spot in Chaweng, Ark Bar hosts lively DJ sets, fire shows, and themed events that attract both locals and tourists.</w:t>
        <w:br/>
        <w:t>2. Fisherman's Village Walking Street - Every Friday night, this vibrant street market in Bophut transforms into a bustling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