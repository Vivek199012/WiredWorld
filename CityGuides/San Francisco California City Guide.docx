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 Francisco, California City Guide</w:t>
      </w:r>
    </w:p>
    <w:p>
      <w:r>
        <w:t>**Remote Worker City Guide: San Francisco, California**</w:t>
        <w:br/>
        <w:br/>
        <w:t>**Hotels:**</w:t>
        <w:br/>
        <w:t>1. **Fairmont San Francisco:** A luxury hotel offering stunning views of the city and a serene atmosphere perfect for remote work.</w:t>
        <w:br/>
        <w:t>2. **Hotel Nikko San Francisco:** Located in the heart of the city, this hotel provides modern amenities and a business center for remote workers.</w:t>
        <w:br/>
        <w:t>3. **The Clift Royal Sonesta Hotel:** A boutique hotel with stylish accommodations and a cozy lobby ideal for working remotely.</w:t>
        <w:br/>
        <w:br/>
        <w:t>**Hostels:**</w:t>
        <w:br/>
        <w:t>1. **HI San Francisco Downtown Hostel:** Budget-friendly accommodation with a vibrant social atmosphere and shared workspaces for remote workers.</w:t>
        <w:br/>
        <w:t>2. **USA Hostels San Francisco:** Centrally located hostel offering comfortable dorms and private rooms, along with a communal kitchen and workspace.</w:t>
        <w:br/>
        <w:br/>
        <w:t>**Coworking Spaces:**</w:t>
        <w:br/>
        <w:t>1. **WeWork:** A popular coworking space chain with multiple locations in San Francisco, offering modern amenities, networking opportunities, and a collaborative work environment.</w:t>
        <w:br/>
        <w:t>2. **The Laundry:** A creative coworking space in the Mission District with a focus on community engagement and artistic inspiration for remote workers.</w:t>
        <w:br/>
        <w:t>3. **Galvanize:** A tech-focused coworking space with state-of-the-art facilities and networking events tailored for professionals in the industry.</w:t>
        <w:br/>
        <w:br/>
        <w:t>**Top Restaurants:**</w:t>
        <w:br/>
        <w:t>1. **Tartine Bakery:** Known for its delicious pastries and artisan bread, Tartine Bakery is a great spot for breakfast and coffee while working remotely.</w:t>
        <w:br/>
        <w:t>2. **The Slanted Door:** A modern Vietnamese restaurant with waterfront views, perfect for a lunch meeting or a solo work session.</w:t>
        <w:br/>
        <w:t>3. **House of Prime Rib:** A classic steakhouse offering hearty meals and a cozy ambiance, ideal for unwinding after a productive day of remote work.</w:t>
        <w:br/>
        <w:br/>
        <w:t>**Nightlife:**</w:t>
        <w:br/>
        <w:t>1. **Bar Agricole:** A trendy cocktail bar with a focus on craft spirits and a stylish industrial-chic ambiance, perfect for networking or relaxing after work.</w:t>
        <w:br/>
        <w:t>2. **Monarch:** A vibrant nightclub with live music and DJs, ideal for letting loose and socializing with fellow remote workers.</w:t>
        <w:br/>
        <w:t>3. **The View Lounge:** Located on the top floor of the Marriott Marquis, this rooftop bar offers panoramic views of the city skyline and a sophisticated atmosphere for winding down the evening.</w:t>
        <w:br/>
        <w:br/>
        <w:t>Whether you're looking for a comfortable hotel, a budget-friendly hostel, a collaborative coworking space, delicious dining options, or exciting nightlife spots, San Francisco has it all for remote workers seeking both productivity and leisure during their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