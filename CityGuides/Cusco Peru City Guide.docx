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Cusco, Peru City Guide</w:t>
      </w:r>
    </w:p>
    <w:p>
      <w:r>
        <w:t>**Remote Worker City Guide: Cusco, Peru**</w:t>
        <w:br/>
        <w:br/>
        <w:t>**Accommodation Options:**</w:t>
        <w:br/>
        <w:br/>
        <w:t>1. **Hotels**</w:t>
        <w:br/>
        <w:t xml:space="preserve">   - JW Marriott El Convento Cusco: Luxurious hotel with modern amenities and excellent services.</w:t>
        <w:br/>
        <w:t xml:space="preserve">   - Palacio del Inka, a Luxury Collection Hotel: Stunning historical hotel offering a blend of traditional and contemporary design.</w:t>
        <w:br/>
        <w:t xml:space="preserve">   - Andean Wings Boutique Hotel: Cozy boutique hotel with a charming ambiance and personalized service.</w:t>
        <w:br/>
        <w:br/>
        <w:t>2. **Hostels**</w:t>
        <w:br/>
        <w:t xml:space="preserve">   - Kokopelli Hostel Cusco: Popular hostel known for its vibrant atmosphere, social events, and comfortable accommodations.</w:t>
        <w:br/>
        <w:t xml:space="preserve">   - Pariwana Hostel Cusco: Fun hostel with a lively bar, comfortable dorms, and friendly staff.</w:t>
        <w:br/>
        <w:t xml:space="preserve">   - Wild Rover Backpackers Hostel: Ideal for budget travelers, offering a mix of private rooms and dormitories.</w:t>
        <w:br/>
        <w:br/>
        <w:t>**Coworking Spaces:**</w:t>
        <w:br/>
        <w:br/>
        <w:t>1. **Selina Cusco**: Trendy coworking space with high-speed internet, comfortable workstations, and networking opportunities. Offers various membership options to suit different needs.</w:t>
        <w:br/>
        <w:br/>
        <w:t>2. **Nomade Coworking Cusco**: Modern coworking space located in the city center, equipped with amenities like meeting rooms, printing services, and a kitchenette.</w:t>
        <w:br/>
        <w:br/>
        <w:t>**Top Restaurants:**</w:t>
        <w:br/>
        <w:br/>
        <w:t>1. **Chicha por Gastón Acurio**: Renowned restaurant serving authentic Peruvian cuisine with a modern twist. Must-try dishes include ceviche, causa, and lomo saltado.</w:t>
        <w:br/>
        <w:t xml:space="preserve">   </w:t>
        <w:br/>
        <w:t>2. **Cicciolina**: Cozy restaurant offering a diverse menu of Italian and Peruvian fusion dishes. Known for its delicious pastas, pizzas, and creative cocktails.</w:t>
        <w:br/>
        <w:br/>
        <w:t>3. **Green Point**: Vegan restaurant serving fresh and healthy dishes made from locally sourced ingredients. Ideal for plant-based eaters looking for flavorful and innovative meals.</w:t>
        <w:br/>
        <w:br/>
        <w:t>**Nightlife:**</w:t>
        <w:br/>
        <w:br/>
        <w:t>1. **Museo del Pisco**: Lively bar known for its extensive selection of piscos and creative cocktails. Offers a cozy atmosphere and live music on select nights, perfect for unwinding after work.</w:t>
        <w:br/>
        <w:br/>
        <w:t>2. **Mama Africa**: Popular nightclub with a vibrant dance floor, energetic ambiance, and a mix of local and international music. Great for those looking to party and socialize with locals and fellow travelers.</w:t>
        <w:br/>
        <w:br/>
        <w:t>3. **Limbus Resto Bar**: Chilled-out rooftop bar offering panoramic views of the city, tasty cocktails, and a relaxed vibe. Ideal for enjoying a casual evening with friends or colleagues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