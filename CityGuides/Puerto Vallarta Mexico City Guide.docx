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Puerto Vallarta, Mexico City Guide</w:t>
      </w:r>
    </w:p>
    <w:p>
      <w:r>
        <w:t>**Digital Nomad City Guide for Puerto Vallarta, Mexico**</w:t>
        <w:br/>
        <w:br/>
        <w:t>**Accommodation:**</w:t>
        <w:br/>
        <w:br/>
        <w:t>1. **Hotels:**</w:t>
        <w:br/>
        <w:t xml:space="preserve">   - **Hacienda Alemana:** A charming boutique hotel located in the Romantic Zone, offering comfortable rooms and a peaceful atmosphere.</w:t>
        <w:br/>
        <w:t xml:space="preserve">   - **Hotel Mousai:** A luxurious adult-only hotel with stunning ocean views, infinity pools, and modern amenities for a comfortable stay.</w:t>
        <w:br/>
        <w:br/>
        <w:t>2. **Hostels:**</w:t>
        <w:br/>
        <w:t xml:space="preserve">   - **Selina Puerto Vallarta:** A trendy hostel located near the beach, offering shared and private rooms, coworking spaces, and social events for digital nomads.</w:t>
        <w:br/>
        <w:t xml:space="preserve">   - **The Hostelito:** A budget-friendly hostel in the city center, featuring a communal kitchen, rooftop terrace, and a friendly atmosphere.</w:t>
        <w:br/>
        <w:br/>
        <w:t>**Coworking Spaces:**</w:t>
        <w:br/>
        <w:br/>
        <w:t>1. **Vallarta Cowork:** A popular coworking space in the city, offering high-speed internet, comfortable workstations, meeting rooms, and a vibrant community of digital nomads.</w:t>
        <w:br/>
        <w:br/>
        <w:t>2. **Work Zone Coworking:** Another excellent option for remote workers, providing a professional work environment, networking opportunities, and amenities like printing and coffee.</w:t>
        <w:br/>
        <w:br/>
        <w:t>**Top Restaurants:**</w:t>
        <w:br/>
        <w:br/>
        <w:t>1. **La Palapa:** A beachfront restaurant known for its fresh seafood, Mexican cuisine, and romantic ambiance, perfect for a special dinner or brunch.</w:t>
        <w:br/>
        <w:br/>
        <w:t>2. **Café des Artistes:** A fine dining restaurant serving gourmet French-Mexican fusion cuisine, with a beautiful courtyard setting and an extensive wine list.</w:t>
        <w:br/>
        <w:br/>
        <w:t>3. **Joe Jack's Fish Shack:** A casual eatery offering delicious seafood dishes, tacos, and cocktails in a laid-back atmosphere, popular among locals and tourists alike.</w:t>
        <w:br/>
        <w:br/>
        <w:t>**Nightlife:**</w:t>
        <w:br/>
        <w:br/>
        <w:t>1. **La Vaquita:** A lively nightclub in the Hotel Zone, known for its energetic atmosphere, themed parties, and great music for dancing the night away.</w:t>
        <w:br/>
        <w:br/>
        <w:t>2. **Mandala:** A popular club with multiple levels, playing a mix of music genres, offering VIP tables, bottle service, and a vibrant crowd of locals and tourists.</w:t>
        <w:br/>
        <w:br/>
        <w:t>3. **The Rooftop:** Located in the Romantic Zone, this rooftop bar offers stunning views of the city and ocean, signature cocktails, and a relaxed ambiance for enjoying the sunset.</w:t>
        <w:br/>
        <w:br/>
        <w:t>Explore Puerto Vallarta's diverse neighborhoods, beautiful beaches, and vibrant culture while balancing work and leisure as a digital nomad in this charming Mexican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