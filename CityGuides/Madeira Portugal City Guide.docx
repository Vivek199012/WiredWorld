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Madeira, Portugal City Guide</w:t>
      </w:r>
    </w:p>
    <w:p>
      <w:r>
        <w:t>**City Guide Summary for Madeira, Portugal**</w:t>
        <w:br/>
        <w:br/>
        <w:t>**Accommodation:**</w:t>
        <w:br/>
        <w:br/>
        <w:t>1. **Hotels:**</w:t>
        <w:br/>
        <w:t xml:space="preserve">   - **The Cliff Bay:** A luxurious 5-star hotel with stunning ocean views and excellent amenities.</w:t>
        <w:br/>
        <w:t xml:space="preserve">   - **Belmond Reid's Palace:** An iconic hotel offering a blend of history and luxury, set in beautiful gardens overlooking the sea.</w:t>
        <w:br/>
        <w:br/>
        <w:t>2. **Hostels:**</w:t>
        <w:br/>
        <w:t xml:space="preserve">   - **Santa Maria Hostel:** Budget-friendly accommodation with a central location and a social atmosphere.</w:t>
        <w:br/>
        <w:t xml:space="preserve">   - **Madeira Happy Hostel:** A cozy hostel with a friendly staff and comfortable rooms, perfect for solo travelers or groups.</w:t>
        <w:br/>
        <w:br/>
        <w:t>**Workspaces:**</w:t>
        <w:br/>
        <w:br/>
        <w:t>1. **Coworking Spaces:**</w:t>
        <w:br/>
        <w:t xml:space="preserve">   - **Digital Nomad Madeira:** A modern coworking space with high-speed internet, meeting rooms, and a vibrant community of remote workers.</w:t>
        <w:br/>
        <w:t xml:space="preserve">   - **Funchal Nomad Village:** A collaborative workspace with a creative environment, ideal for productivity and networking.</w:t>
        <w:br/>
        <w:br/>
        <w:t>**Dining:**</w:t>
        <w:br/>
        <w:br/>
        <w:t>1. **Top Restaurants:**</w:t>
        <w:br/>
        <w:t xml:space="preserve">   - **Il Gallo d'Oro:** A Michelin-starred restaurant offering fine dining with a focus on local ingredients and innovative flavors.</w:t>
        <w:br/>
        <w:t xml:space="preserve">   - **Restaurante Do Forte:** A charming restaurant located in a historic fort, serving traditional Madeiran cuisine and fresh seafood.</w:t>
        <w:br/>
        <w:br/>
        <w:t>**Nightlife:**</w:t>
        <w:br/>
        <w:br/>
        <w:t>1. **Bars and Clubs:**</w:t>
        <w:br/>
        <w:t xml:space="preserve">   - **Copacabana Bar:** A lively bar with a beachfront location, perfect for enjoying cocktails and live music.</w:t>
        <w:br/>
        <w:t xml:space="preserve">   - **Vespas:** A trendy nightclub known for its energetic atmosphere, great music, and stylish crowd.</w:t>
        <w:br/>
        <w:br/>
        <w:t>**Additional Recommendations:**</w:t>
        <w:br/>
        <w:t>- **Explore Funchal Old Town:** Discover charming streets, historic buildings, and local shops in the heart of the city.</w:t>
        <w:br/>
        <w:t>- **Levada Walks:** Take a scenic hike along the Levadas, irrigation channels that traverse the island's lush landscapes.</w:t>
        <w:br/>
        <w:t>- **Monte Cable Car:** Enjoy panoramic views of Funchal as you ride the cable car to the picturesque village of Monte.</w:t>
        <w:br/>
        <w:br/>
        <w:t>This city guide summary provides a glimpse of the diverse and exciting experiences awaiting your company retreat in Madeira, Portugal. Enjoy your stay and make the most of this beautiful destination!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